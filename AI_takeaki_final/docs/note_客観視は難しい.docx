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note『客観視は難しい』</w:t>
      </w:r>
    </w:p>
    <w:p>
      <w:r>
        <w:t>URL：https://note.com/pcskilltakeaki/n/na36c8a909a36</w:t>
      </w:r>
    </w:p>
    <w:p>
      <w:r>
        <w:t>本文：</w:t>
      </w:r>
    </w:p>
    <w:p>
      <w:r>
        <w:t>（ここに先ほどの本文が入ります。省略）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